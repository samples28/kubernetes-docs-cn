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系统清单和版本管理记录</w:t>
      </w:r>
    </w:p>
    <w:p>
      <w:r>
        <w:t>文档版本: 1.0</w:t>
        <w:br/>
        <w:t>更新日期: 2024-08-20</w:t>
        <w:br/>
        <w:t>负责人: IT运维部</w:t>
        <w:br/>
        <w:t xml:space="preserve">审核人: 技术总监  </w:t>
      </w:r>
    </w:p>
    <w:p>
      <w:pPr>
        <w:pStyle w:val="Heading2"/>
      </w:pPr>
      <w:r>
        <w:t>1. 生产环境系统清单</w:t>
      </w:r>
    </w:p>
    <w:p>
      <w:pPr>
        <w:pStyle w:val="Heading3"/>
      </w:pPr>
      <w:r>
        <w:t>1.1 操作系统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系统名称</w:t>
            </w:r>
          </w:p>
        </w:tc>
        <w:tc>
          <w:tcPr>
            <w:tcW w:type="dxa" w:w="1440"/>
          </w:tcPr>
          <w:p>
            <w:r>
              <w:t>版本</w:t>
            </w:r>
          </w:p>
        </w:tc>
        <w:tc>
          <w:tcPr>
            <w:tcW w:type="dxa" w:w="1440"/>
          </w:tcPr>
          <w:p>
            <w:r>
              <w:t>最后更新</w:t>
            </w:r>
          </w:p>
        </w:tc>
        <w:tc>
          <w:tcPr>
            <w:tcW w:type="dxa" w:w="1440"/>
          </w:tcPr>
          <w:p>
            <w:r>
              <w:t>支持状态</w:t>
            </w:r>
          </w:p>
        </w:tc>
        <w:tc>
          <w:tcPr>
            <w:tcW w:type="dxa" w:w="1440"/>
          </w:tcPr>
          <w:p>
            <w:r>
              <w:t>下次更新计划</w:t>
            </w:r>
          </w:p>
        </w:tc>
        <w:tc>
          <w:tcPr>
            <w:tcW w:type="dxa" w:w="1440"/>
          </w:tcPr>
          <w:p>
            <w:r>
              <w:t>负责人</w:t>
            </w:r>
          </w:p>
        </w:tc>
      </w:tr>
      <w:tr>
        <w:tc>
          <w:tcPr>
            <w:tcW w:type="dxa" w:w="1440"/>
          </w:tcPr>
          <w:p>
            <w:r>
              <w:t>Ubuntu Server</w:t>
            </w:r>
          </w:p>
        </w:tc>
        <w:tc>
          <w:tcPr>
            <w:tcW w:type="dxa" w:w="1440"/>
          </w:tcPr>
          <w:p>
            <w:r>
              <w:t>22.04 LTS</w:t>
            </w:r>
          </w:p>
        </w:tc>
        <w:tc>
          <w:tcPr>
            <w:tcW w:type="dxa" w:w="1440"/>
          </w:tcPr>
          <w:p>
            <w:r>
              <w:t>2024-07-15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2024-09-15</w:t>
            </w:r>
          </w:p>
        </w:tc>
        <w:tc>
          <w:tcPr>
            <w:tcW w:type="dxa" w:w="1440"/>
          </w:tcPr>
          <w:p>
            <w:r>
              <w:t>张三</w:t>
            </w:r>
          </w:p>
        </w:tc>
      </w:tr>
      <w:tr>
        <w:tc>
          <w:tcPr>
            <w:tcW w:type="dxa" w:w="1440"/>
          </w:tcPr>
          <w:p>
            <w:r>
              <w:t>CentOS</w:t>
            </w:r>
          </w:p>
        </w:tc>
        <w:tc>
          <w:tcPr>
            <w:tcW w:type="dxa" w:w="1440"/>
          </w:tcPr>
          <w:p>
            <w:r>
              <w:t>7.9</w:t>
            </w:r>
          </w:p>
        </w:tc>
        <w:tc>
          <w:tcPr>
            <w:tcW w:type="dxa" w:w="1440"/>
          </w:tcPr>
          <w:p>
            <w:r>
              <w:t>2024-06-20</w:t>
            </w:r>
          </w:p>
        </w:tc>
        <w:tc>
          <w:tcPr>
            <w:tcW w:type="dxa" w:w="1440"/>
          </w:tcPr>
          <w:p>
            <w:r>
              <w:t>即将停止支持</w:t>
            </w:r>
          </w:p>
        </w:tc>
        <w:tc>
          <w:tcPr>
            <w:tcW w:type="dxa" w:w="1440"/>
          </w:tcPr>
          <w:p>
            <w:r>
              <w:t>迁移至Rocky Linux</w:t>
            </w:r>
          </w:p>
        </w:tc>
        <w:tc>
          <w:tcPr>
            <w:tcW w:type="dxa" w:w="1440"/>
          </w:tcPr>
          <w:p>
            <w:r>
              <w:t>李四</w:t>
            </w:r>
          </w:p>
        </w:tc>
      </w:tr>
      <w:tr>
        <w:tc>
          <w:tcPr>
            <w:tcW w:type="dxa" w:w="1440"/>
          </w:tcPr>
          <w:p>
            <w:r>
              <w:t>Windows Server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1440"/>
          </w:tcPr>
          <w:p>
            <w:r>
              <w:t>2024-08-01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2024-11-01</w:t>
            </w:r>
          </w:p>
        </w:tc>
        <w:tc>
          <w:tcPr>
            <w:tcW w:type="dxa" w:w="1440"/>
          </w:tcPr>
          <w:p>
            <w:r>
              <w:t>王五</w:t>
            </w:r>
          </w:p>
        </w:tc>
      </w:tr>
    </w:tbl>
    <w:p>
      <w:pPr>
        <w:pStyle w:val="Heading3"/>
      </w:pPr>
      <w:r>
        <w:t>1.2 数据库系统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数据库</w:t>
            </w:r>
          </w:p>
        </w:tc>
        <w:tc>
          <w:tcPr>
            <w:tcW w:type="dxa" w:w="1440"/>
          </w:tcPr>
          <w:p>
            <w:r>
              <w:t>版本</w:t>
            </w:r>
          </w:p>
        </w:tc>
        <w:tc>
          <w:tcPr>
            <w:tcW w:type="dxa" w:w="1440"/>
          </w:tcPr>
          <w:p>
            <w:r>
              <w:t>最后更新</w:t>
            </w:r>
          </w:p>
        </w:tc>
        <w:tc>
          <w:tcPr>
            <w:tcW w:type="dxa" w:w="1440"/>
          </w:tcPr>
          <w:p>
            <w:r>
              <w:t>支持状态</w:t>
            </w:r>
          </w:p>
        </w:tc>
        <w:tc>
          <w:tcPr>
            <w:tcW w:type="dxa" w:w="1440"/>
          </w:tcPr>
          <w:p>
            <w:r>
              <w:t>安全补丁状态</w:t>
            </w:r>
          </w:p>
        </w:tc>
        <w:tc>
          <w:tcPr>
            <w:tcW w:type="dxa" w:w="1440"/>
          </w:tcPr>
          <w:p>
            <w:r>
              <w:t>负责人</w:t>
            </w:r>
          </w:p>
        </w:tc>
      </w:tr>
      <w:tr>
        <w:tc>
          <w:tcPr>
            <w:tcW w:type="dxa" w:w="1440"/>
          </w:tcPr>
          <w:p>
            <w:r>
              <w:t>MySQL</w:t>
            </w:r>
          </w:p>
        </w:tc>
        <w:tc>
          <w:tcPr>
            <w:tcW w:type="dxa" w:w="1440"/>
          </w:tcPr>
          <w:p>
            <w:r>
              <w:t>8.0.34</w:t>
            </w:r>
          </w:p>
        </w:tc>
        <w:tc>
          <w:tcPr>
            <w:tcW w:type="dxa" w:w="1440"/>
          </w:tcPr>
          <w:p>
            <w:r>
              <w:t>2024-08-10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最新</w:t>
            </w:r>
          </w:p>
        </w:tc>
        <w:tc>
          <w:tcPr>
            <w:tcW w:type="dxa" w:w="1440"/>
          </w:tcPr>
          <w:p>
            <w:r>
              <w:t>赵六</w:t>
            </w:r>
          </w:p>
        </w:tc>
      </w:tr>
      <w:tr>
        <w:tc>
          <w:tcPr>
            <w:tcW w:type="dxa" w:w="1440"/>
          </w:tcPr>
          <w:p>
            <w:r>
              <w:t>PostgreSQL</w:t>
            </w:r>
          </w:p>
        </w:tc>
        <w:tc>
          <w:tcPr>
            <w:tcW w:type="dxa" w:w="1440"/>
          </w:tcPr>
          <w:p>
            <w:r>
              <w:t>15.4</w:t>
            </w:r>
          </w:p>
        </w:tc>
        <w:tc>
          <w:tcPr>
            <w:tcW w:type="dxa" w:w="1440"/>
          </w:tcPr>
          <w:p>
            <w:r>
              <w:t>2024-07-25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最新</w:t>
            </w:r>
          </w:p>
        </w:tc>
        <w:tc>
          <w:tcPr>
            <w:tcW w:type="dxa" w:w="1440"/>
          </w:tcPr>
          <w:p>
            <w:r>
              <w:t>钱七</w:t>
            </w:r>
          </w:p>
        </w:tc>
      </w:tr>
      <w:tr>
        <w:tc>
          <w:tcPr>
            <w:tcW w:type="dxa" w:w="1440"/>
          </w:tcPr>
          <w:p>
            <w:r>
              <w:t>Redis</w:t>
            </w:r>
          </w:p>
        </w:tc>
        <w:tc>
          <w:tcPr>
            <w:tcW w:type="dxa" w:w="1440"/>
          </w:tcPr>
          <w:p>
            <w:r>
              <w:t>7.0.12</w:t>
            </w:r>
          </w:p>
        </w:tc>
        <w:tc>
          <w:tcPr>
            <w:tcW w:type="dxa" w:w="1440"/>
          </w:tcPr>
          <w:p>
            <w:r>
              <w:t>2024-08-05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最新</w:t>
            </w:r>
          </w:p>
        </w:tc>
        <w:tc>
          <w:tcPr>
            <w:tcW w:type="dxa" w:w="1440"/>
          </w:tcPr>
          <w:p>
            <w:r>
              <w:t>孙八</w:t>
            </w:r>
          </w:p>
        </w:tc>
      </w:tr>
      <w:tr>
        <w:tc>
          <w:tcPr>
            <w:tcW w:type="dxa" w:w="1440"/>
          </w:tcPr>
          <w:p>
            <w:r>
              <w:t>MongoDB</w:t>
            </w:r>
          </w:p>
        </w:tc>
        <w:tc>
          <w:tcPr>
            <w:tcW w:type="dxa" w:w="1440"/>
          </w:tcPr>
          <w:p>
            <w:r>
              <w:t>6.0.9</w:t>
            </w:r>
          </w:p>
        </w:tc>
        <w:tc>
          <w:tcPr>
            <w:tcW w:type="dxa" w:w="1440"/>
          </w:tcPr>
          <w:p>
            <w:r>
              <w:t>2024-07-30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最新</w:t>
            </w:r>
          </w:p>
        </w:tc>
        <w:tc>
          <w:tcPr>
            <w:tcW w:type="dxa" w:w="1440"/>
          </w:tcPr>
          <w:p>
            <w:r>
              <w:t>周九</w:t>
            </w:r>
          </w:p>
        </w:tc>
      </w:tr>
    </w:tbl>
    <w:p>
      <w:pPr>
        <w:pStyle w:val="Heading3"/>
      </w:pPr>
      <w:r>
        <w:t>1.3 Web服务器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服务器</w:t>
            </w:r>
          </w:p>
        </w:tc>
        <w:tc>
          <w:tcPr>
            <w:tcW w:type="dxa" w:w="1440"/>
          </w:tcPr>
          <w:p>
            <w:r>
              <w:t>版本</w:t>
            </w:r>
          </w:p>
        </w:tc>
        <w:tc>
          <w:tcPr>
            <w:tcW w:type="dxa" w:w="1440"/>
          </w:tcPr>
          <w:p>
            <w:r>
              <w:t>最后更新</w:t>
            </w:r>
          </w:p>
        </w:tc>
        <w:tc>
          <w:tcPr>
            <w:tcW w:type="dxa" w:w="1440"/>
          </w:tcPr>
          <w:p>
            <w:r>
              <w:t>支持状态</w:t>
            </w:r>
          </w:p>
        </w:tc>
        <w:tc>
          <w:tcPr>
            <w:tcW w:type="dxa" w:w="1440"/>
          </w:tcPr>
          <w:p>
            <w:r>
              <w:t>SSL证书状态</w:t>
            </w:r>
          </w:p>
        </w:tc>
        <w:tc>
          <w:tcPr>
            <w:tcW w:type="dxa" w:w="1440"/>
          </w:tcPr>
          <w:p>
            <w:r>
              <w:t>负责人</w:t>
            </w:r>
          </w:p>
        </w:tc>
      </w:tr>
      <w:tr>
        <w:tc>
          <w:tcPr>
            <w:tcW w:type="dxa" w:w="1440"/>
          </w:tcPr>
          <w:p>
            <w:r>
              <w:t>Nginx</w:t>
            </w:r>
          </w:p>
        </w:tc>
        <w:tc>
          <w:tcPr>
            <w:tcW w:type="dxa" w:w="1440"/>
          </w:tcPr>
          <w:p>
            <w:r>
              <w:t>1.24.0</w:t>
            </w:r>
          </w:p>
        </w:tc>
        <w:tc>
          <w:tcPr>
            <w:tcW w:type="dxa" w:w="1440"/>
          </w:tcPr>
          <w:p>
            <w:r>
              <w:t>2024-08-12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有效至2024-12-31</w:t>
            </w:r>
          </w:p>
        </w:tc>
        <w:tc>
          <w:tcPr>
            <w:tcW w:type="dxa" w:w="1440"/>
          </w:tcPr>
          <w:p>
            <w:r>
              <w:t>吴十</w:t>
            </w:r>
          </w:p>
        </w:tc>
      </w:tr>
      <w:tr>
        <w:tc>
          <w:tcPr>
            <w:tcW w:type="dxa" w:w="1440"/>
          </w:tcPr>
          <w:p>
            <w:r>
              <w:t>Apache</w:t>
            </w:r>
          </w:p>
        </w:tc>
        <w:tc>
          <w:tcPr>
            <w:tcW w:type="dxa" w:w="1440"/>
          </w:tcPr>
          <w:p>
            <w:r>
              <w:t>2.4.57</w:t>
            </w:r>
          </w:p>
        </w:tc>
        <w:tc>
          <w:tcPr>
            <w:tcW w:type="dxa" w:w="1440"/>
          </w:tcPr>
          <w:p>
            <w:r>
              <w:t>2024-07-28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有效至2025-01-15</w:t>
            </w:r>
          </w:p>
        </w:tc>
        <w:tc>
          <w:tcPr>
            <w:tcW w:type="dxa" w:w="1440"/>
          </w:tcPr>
          <w:p>
            <w:r>
              <w:t>郑一</w:t>
            </w:r>
          </w:p>
        </w:tc>
      </w:tr>
    </w:tbl>
    <w:p>
      <w:pPr>
        <w:pStyle w:val="Heading3"/>
      </w:pPr>
      <w:r>
        <w:t>1.4 应用框架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框架</w:t>
            </w:r>
          </w:p>
        </w:tc>
        <w:tc>
          <w:tcPr>
            <w:tcW w:type="dxa" w:w="1440"/>
          </w:tcPr>
          <w:p>
            <w:r>
              <w:t>版本</w:t>
            </w:r>
          </w:p>
        </w:tc>
        <w:tc>
          <w:tcPr>
            <w:tcW w:type="dxa" w:w="1440"/>
          </w:tcPr>
          <w:p>
            <w:r>
              <w:t>最后更新</w:t>
            </w:r>
          </w:p>
        </w:tc>
        <w:tc>
          <w:tcPr>
            <w:tcW w:type="dxa" w:w="1440"/>
          </w:tcPr>
          <w:p>
            <w:r>
              <w:t>支持状态</w:t>
            </w:r>
          </w:p>
        </w:tc>
        <w:tc>
          <w:tcPr>
            <w:tcW w:type="dxa" w:w="1440"/>
          </w:tcPr>
          <w:p>
            <w:r>
              <w:t>漏洞状态</w:t>
            </w:r>
          </w:p>
        </w:tc>
        <w:tc>
          <w:tcPr>
            <w:tcW w:type="dxa" w:w="1440"/>
          </w:tcPr>
          <w:p>
            <w:r>
              <w:t>负责人</w:t>
            </w:r>
          </w:p>
        </w:tc>
      </w:tr>
      <w:tr>
        <w:tc>
          <w:tcPr>
            <w:tcW w:type="dxa" w:w="1440"/>
          </w:tcPr>
          <w:p>
            <w:r>
              <w:t>Node.js</w:t>
            </w:r>
          </w:p>
        </w:tc>
        <w:tc>
          <w:tcPr>
            <w:tcW w:type="dxa" w:w="1440"/>
          </w:tcPr>
          <w:p>
            <w:r>
              <w:t>18.17.1</w:t>
            </w:r>
          </w:p>
        </w:tc>
        <w:tc>
          <w:tcPr>
            <w:tcW w:type="dxa" w:w="1440"/>
          </w:tcPr>
          <w:p>
            <w:r>
              <w:t>2024-08-08</w:t>
            </w:r>
          </w:p>
        </w:tc>
        <w:tc>
          <w:tcPr>
            <w:tcW w:type="dxa" w:w="1440"/>
          </w:tcPr>
          <w:p>
            <w:r>
              <w:t>LTS支持</w:t>
            </w:r>
          </w:p>
        </w:tc>
        <w:tc>
          <w:tcPr>
            <w:tcW w:type="dxa" w:w="1440"/>
          </w:tcPr>
          <w:p>
            <w:r>
              <w:t>无已知漏洞</w:t>
            </w:r>
          </w:p>
        </w:tc>
        <w:tc>
          <w:tcPr>
            <w:tcW w:type="dxa" w:w="1440"/>
          </w:tcPr>
          <w:p>
            <w:r>
              <w:t>王二</w:t>
            </w:r>
          </w:p>
        </w:tc>
      </w:tr>
      <w:tr>
        <w:tc>
          <w:tcPr>
            <w:tcW w:type="dxa" w:w="1440"/>
          </w:tcPr>
          <w:p>
            <w:r>
              <w:t>Java (OpenJDK)</w:t>
            </w:r>
          </w:p>
        </w:tc>
        <w:tc>
          <w:tcPr>
            <w:tcW w:type="dxa" w:w="1440"/>
          </w:tcPr>
          <w:p>
            <w:r>
              <w:t>17.0.8</w:t>
            </w:r>
          </w:p>
        </w:tc>
        <w:tc>
          <w:tcPr>
            <w:tcW w:type="dxa" w:w="1440"/>
          </w:tcPr>
          <w:p>
            <w:r>
              <w:t>2024-07-20</w:t>
            </w:r>
          </w:p>
        </w:tc>
        <w:tc>
          <w:tcPr>
            <w:tcW w:type="dxa" w:w="1440"/>
          </w:tcPr>
          <w:p>
            <w:r>
              <w:t>LTS支持</w:t>
            </w:r>
          </w:p>
        </w:tc>
        <w:tc>
          <w:tcPr>
            <w:tcW w:type="dxa" w:w="1440"/>
          </w:tcPr>
          <w:p>
            <w:r>
              <w:t>无已知漏洞</w:t>
            </w:r>
          </w:p>
        </w:tc>
        <w:tc>
          <w:tcPr>
            <w:tcW w:type="dxa" w:w="1440"/>
          </w:tcPr>
          <w:p>
            <w:r>
              <w:t>李三</w:t>
            </w:r>
          </w:p>
        </w:tc>
      </w:tr>
      <w:tr>
        <w:tc>
          <w:tcPr>
            <w:tcW w:type="dxa" w:w="1440"/>
          </w:tcPr>
          <w:p>
            <w:r>
              <w:t>Python</w:t>
            </w:r>
          </w:p>
        </w:tc>
        <w:tc>
          <w:tcPr>
            <w:tcW w:type="dxa" w:w="1440"/>
          </w:tcPr>
          <w:p>
            <w:r>
              <w:t>3.11.5</w:t>
            </w:r>
          </w:p>
        </w:tc>
        <w:tc>
          <w:tcPr>
            <w:tcW w:type="dxa" w:w="1440"/>
          </w:tcPr>
          <w:p>
            <w:r>
              <w:t>2024-08-15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无已知漏洞</w:t>
            </w:r>
          </w:p>
        </w:tc>
        <w:tc>
          <w:tcPr>
            <w:tcW w:type="dxa" w:w="1440"/>
          </w:tcPr>
          <w:p>
            <w:r>
              <w:t>张四</w:t>
            </w:r>
          </w:p>
        </w:tc>
      </w:tr>
      <w:tr>
        <w:tc>
          <w:tcPr>
            <w:tcW w:type="dxa" w:w="1440"/>
          </w:tcPr>
          <w:p>
            <w:r>
              <w:t>.NET Core</w:t>
            </w:r>
          </w:p>
        </w:tc>
        <w:tc>
          <w:tcPr>
            <w:tcW w:type="dxa" w:w="1440"/>
          </w:tcPr>
          <w:p>
            <w:r>
              <w:t>6.0.21</w:t>
            </w:r>
          </w:p>
        </w:tc>
        <w:tc>
          <w:tcPr>
            <w:tcW w:type="dxa" w:w="1440"/>
          </w:tcPr>
          <w:p>
            <w:r>
              <w:t>2024-08-01</w:t>
            </w:r>
          </w:p>
        </w:tc>
        <w:tc>
          <w:tcPr>
            <w:tcW w:type="dxa" w:w="1440"/>
          </w:tcPr>
          <w:p>
            <w:r>
              <w:t>LTS支持</w:t>
            </w:r>
          </w:p>
        </w:tc>
        <w:tc>
          <w:tcPr>
            <w:tcW w:type="dxa" w:w="1440"/>
          </w:tcPr>
          <w:p>
            <w:r>
              <w:t>无已知漏洞</w:t>
            </w:r>
          </w:p>
        </w:tc>
        <w:tc>
          <w:tcPr>
            <w:tcW w:type="dxa" w:w="1440"/>
          </w:tcPr>
          <w:p>
            <w:r>
              <w:t>赵五</w:t>
            </w:r>
          </w:p>
        </w:tc>
      </w:tr>
    </w:tbl>
    <w:p>
      <w:pPr>
        <w:pStyle w:val="Heading2"/>
      </w:pPr>
      <w:r>
        <w:t>2. 第三方服务和工具</w:t>
      </w:r>
    </w:p>
    <w:p>
      <w:pPr>
        <w:pStyle w:val="Heading3"/>
      </w:pPr>
      <w:r>
        <w:t>2.1 监控和日志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工具</w:t>
            </w:r>
          </w:p>
        </w:tc>
        <w:tc>
          <w:tcPr>
            <w:tcW w:type="dxa" w:w="1440"/>
          </w:tcPr>
          <w:p>
            <w:r>
              <w:t>版本</w:t>
            </w:r>
          </w:p>
        </w:tc>
        <w:tc>
          <w:tcPr>
            <w:tcW w:type="dxa" w:w="1440"/>
          </w:tcPr>
          <w:p>
            <w:r>
              <w:t>许可证到期</w:t>
            </w:r>
          </w:p>
        </w:tc>
        <w:tc>
          <w:tcPr>
            <w:tcW w:type="dxa" w:w="1440"/>
          </w:tcPr>
          <w:p>
            <w:r>
              <w:t>支持状态</w:t>
            </w:r>
          </w:p>
        </w:tc>
        <w:tc>
          <w:tcPr>
            <w:tcW w:type="dxa" w:w="1440"/>
          </w:tcPr>
          <w:p>
            <w:r>
              <w:t>更新计划</w:t>
            </w:r>
          </w:p>
        </w:tc>
        <w:tc>
          <w:tcPr>
            <w:tcW w:type="dxa" w:w="1440"/>
          </w:tcPr>
          <w:p>
            <w:r>
              <w:t>负责人</w:t>
            </w:r>
          </w:p>
        </w:tc>
      </w:tr>
      <w:tr>
        <w:tc>
          <w:tcPr>
            <w:tcW w:type="dxa" w:w="1440"/>
          </w:tcPr>
          <w:p>
            <w:r>
              <w:t>Prometheus</w:t>
            </w:r>
          </w:p>
        </w:tc>
        <w:tc>
          <w:tcPr>
            <w:tcW w:type="dxa" w:w="1440"/>
          </w:tcPr>
          <w:p>
            <w:r>
              <w:t>2.46.0</w:t>
            </w:r>
          </w:p>
        </w:tc>
        <w:tc>
          <w:tcPr>
            <w:tcW w:type="dxa" w:w="1440"/>
          </w:tcPr>
          <w:p>
            <w:r>
              <w:t>开源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2024-09-30</w:t>
            </w:r>
          </w:p>
        </w:tc>
        <w:tc>
          <w:tcPr>
            <w:tcW w:type="dxa" w:w="1440"/>
          </w:tcPr>
          <w:p>
            <w:r>
              <w:t>钱六</w:t>
            </w:r>
          </w:p>
        </w:tc>
      </w:tr>
      <w:tr>
        <w:tc>
          <w:tcPr>
            <w:tcW w:type="dxa" w:w="1440"/>
          </w:tcPr>
          <w:p>
            <w:r>
              <w:t>Grafana</w:t>
            </w:r>
          </w:p>
        </w:tc>
        <w:tc>
          <w:tcPr>
            <w:tcW w:type="dxa" w:w="1440"/>
          </w:tcPr>
          <w:p>
            <w:r>
              <w:t>10.0.3</w:t>
            </w:r>
          </w:p>
        </w:tc>
        <w:tc>
          <w:tcPr>
            <w:tcW w:type="dxa" w:w="1440"/>
          </w:tcPr>
          <w:p>
            <w:r>
              <w:t>企业版至2024-12-31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2024-10-15</w:t>
            </w:r>
          </w:p>
        </w:tc>
        <w:tc>
          <w:tcPr>
            <w:tcW w:type="dxa" w:w="1440"/>
          </w:tcPr>
          <w:p>
            <w:r>
              <w:t>孙七</w:t>
            </w:r>
          </w:p>
        </w:tc>
      </w:tr>
      <w:tr>
        <w:tc>
          <w:tcPr>
            <w:tcW w:type="dxa" w:w="1440"/>
          </w:tcPr>
          <w:p>
            <w:r>
              <w:t>ELK Stack</w:t>
            </w:r>
          </w:p>
        </w:tc>
        <w:tc>
          <w:tcPr>
            <w:tcW w:type="dxa" w:w="1440"/>
          </w:tcPr>
          <w:p>
            <w:r>
              <w:t>8.9.1</w:t>
            </w:r>
          </w:p>
        </w:tc>
        <w:tc>
          <w:tcPr>
            <w:tcW w:type="dxa" w:w="1440"/>
          </w:tcPr>
          <w:p>
            <w:r>
              <w:t>开源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2024-09-20</w:t>
            </w:r>
          </w:p>
        </w:tc>
        <w:tc>
          <w:tcPr>
            <w:tcW w:type="dxa" w:w="1440"/>
          </w:tcPr>
          <w:p>
            <w:r>
              <w:t>周八</w:t>
            </w:r>
          </w:p>
        </w:tc>
      </w:tr>
    </w:tbl>
    <w:p>
      <w:pPr>
        <w:pStyle w:val="Heading3"/>
      </w:pPr>
      <w:r>
        <w:t>2.2 安全工具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工具</w:t>
            </w:r>
          </w:p>
        </w:tc>
        <w:tc>
          <w:tcPr>
            <w:tcW w:type="dxa" w:w="1440"/>
          </w:tcPr>
          <w:p>
            <w:r>
              <w:t>版本</w:t>
            </w:r>
          </w:p>
        </w:tc>
        <w:tc>
          <w:tcPr>
            <w:tcW w:type="dxa" w:w="1440"/>
          </w:tcPr>
          <w:p>
            <w:r>
              <w:t>许可证到期</w:t>
            </w:r>
          </w:p>
        </w:tc>
        <w:tc>
          <w:tcPr>
            <w:tcW w:type="dxa" w:w="1440"/>
          </w:tcPr>
          <w:p>
            <w:r>
              <w:t>支持状态</w:t>
            </w:r>
          </w:p>
        </w:tc>
        <w:tc>
          <w:tcPr>
            <w:tcW w:type="dxa" w:w="1440"/>
          </w:tcPr>
          <w:p>
            <w:r>
              <w:t>更新计划</w:t>
            </w:r>
          </w:p>
        </w:tc>
        <w:tc>
          <w:tcPr>
            <w:tcW w:type="dxa" w:w="1440"/>
          </w:tcPr>
          <w:p>
            <w:r>
              <w:t>负责人</w:t>
            </w:r>
          </w:p>
        </w:tc>
      </w:tr>
      <w:tr>
        <w:tc>
          <w:tcPr>
            <w:tcW w:type="dxa" w:w="1440"/>
          </w:tcPr>
          <w:p>
            <w:r>
              <w:t>OWASP ZAP</w:t>
            </w:r>
          </w:p>
        </w:tc>
        <w:tc>
          <w:tcPr>
            <w:tcW w:type="dxa" w:w="1440"/>
          </w:tcPr>
          <w:p>
            <w:r>
              <w:t>2.14.0</w:t>
            </w:r>
          </w:p>
        </w:tc>
        <w:tc>
          <w:tcPr>
            <w:tcW w:type="dxa" w:w="1440"/>
          </w:tcPr>
          <w:p>
            <w:r>
              <w:t>开源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2024-09-10</w:t>
            </w:r>
          </w:p>
        </w:tc>
        <w:tc>
          <w:tcPr>
            <w:tcW w:type="dxa" w:w="1440"/>
          </w:tcPr>
          <w:p>
            <w:r>
              <w:t>吴九</w:t>
            </w:r>
          </w:p>
        </w:tc>
      </w:tr>
      <w:tr>
        <w:tc>
          <w:tcPr>
            <w:tcW w:type="dxa" w:w="1440"/>
          </w:tcPr>
          <w:p>
            <w:r>
              <w:t>Nessus</w:t>
            </w:r>
          </w:p>
        </w:tc>
        <w:tc>
          <w:tcPr>
            <w:tcW w:type="dxa" w:w="1440"/>
          </w:tcPr>
          <w:p>
            <w:r>
              <w:t>10.6.0</w:t>
            </w:r>
          </w:p>
        </w:tc>
        <w:tc>
          <w:tcPr>
            <w:tcW w:type="dxa" w:w="1440"/>
          </w:tcPr>
          <w:p>
            <w:r>
              <w:t>2024-11-30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自动更新</w:t>
            </w:r>
          </w:p>
        </w:tc>
        <w:tc>
          <w:tcPr>
            <w:tcW w:type="dxa" w:w="1440"/>
          </w:tcPr>
          <w:p>
            <w:r>
              <w:t>郑十</w:t>
            </w:r>
          </w:p>
        </w:tc>
      </w:tr>
      <w:tr>
        <w:tc>
          <w:tcPr>
            <w:tcW w:type="dxa" w:w="1440"/>
          </w:tcPr>
          <w:p>
            <w:r>
              <w:t>Fail2ban</w:t>
            </w:r>
          </w:p>
        </w:tc>
        <w:tc>
          <w:tcPr>
            <w:tcW w:type="dxa" w:w="1440"/>
          </w:tcPr>
          <w:p>
            <w:r>
              <w:t>1.0.2</w:t>
            </w:r>
          </w:p>
        </w:tc>
        <w:tc>
          <w:tcPr>
            <w:tcW w:type="dxa" w:w="1440"/>
          </w:tcPr>
          <w:p>
            <w:r>
              <w:t>开源</w:t>
            </w:r>
          </w:p>
        </w:tc>
        <w:tc>
          <w:tcPr>
            <w:tcW w:type="dxa" w:w="1440"/>
          </w:tcPr>
          <w:p>
            <w:r>
              <w:t>支持中</w:t>
            </w:r>
          </w:p>
        </w:tc>
        <w:tc>
          <w:tcPr>
            <w:tcW w:type="dxa" w:w="1440"/>
          </w:tcPr>
          <w:p>
            <w:r>
              <w:t>2024-10-01</w:t>
            </w:r>
          </w:p>
        </w:tc>
        <w:tc>
          <w:tcPr>
            <w:tcW w:type="dxa" w:w="1440"/>
          </w:tcPr>
          <w:p>
            <w:r>
              <w:t>王一</w:t>
            </w:r>
          </w:p>
        </w:tc>
      </w:tr>
    </w:tbl>
    <w:p>
      <w:pPr>
        <w:pStyle w:val="Heading2"/>
      </w:pPr>
      <w:r>
        <w:t>3. 过时系统识别</w:t>
      </w:r>
    </w:p>
    <w:p>
      <w:pPr>
        <w:pStyle w:val="Heading3"/>
      </w:pPr>
      <w:r>
        <w:t>3.1 即将停止支持的系统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系统</w:t>
            </w:r>
          </w:p>
        </w:tc>
        <w:tc>
          <w:tcPr>
            <w:tcW w:type="dxa" w:w="1440"/>
          </w:tcPr>
          <w:p>
            <w:r>
              <w:t>当前版本</w:t>
            </w:r>
          </w:p>
        </w:tc>
        <w:tc>
          <w:tcPr>
            <w:tcW w:type="dxa" w:w="1440"/>
          </w:tcPr>
          <w:p>
            <w:r>
              <w:t>停止支持日期</w:t>
            </w:r>
          </w:p>
        </w:tc>
        <w:tc>
          <w:tcPr>
            <w:tcW w:type="dxa" w:w="1440"/>
          </w:tcPr>
          <w:p>
            <w:r>
              <w:t>风险等级</w:t>
            </w:r>
          </w:p>
        </w:tc>
        <w:tc>
          <w:tcPr>
            <w:tcW w:type="dxa" w:w="1440"/>
          </w:tcPr>
          <w:p>
            <w:r>
              <w:t>替换计划</w:t>
            </w:r>
          </w:p>
        </w:tc>
        <w:tc>
          <w:tcPr>
            <w:tcW w:type="dxa" w:w="1440"/>
          </w:tcPr>
          <w:p>
            <w:r>
              <w:t>负责人</w:t>
            </w:r>
          </w:p>
        </w:tc>
      </w:tr>
      <w:tr>
        <w:tc>
          <w:tcPr>
            <w:tcW w:type="dxa" w:w="1440"/>
          </w:tcPr>
          <w:p>
            <w:r>
              <w:t>CentOS 7</w:t>
            </w:r>
          </w:p>
        </w:tc>
        <w:tc>
          <w:tcPr>
            <w:tcW w:type="dxa" w:w="1440"/>
          </w:tcPr>
          <w:p>
            <w:r>
              <w:t>7.9</w:t>
            </w:r>
          </w:p>
        </w:tc>
        <w:tc>
          <w:tcPr>
            <w:tcW w:type="dxa" w:w="1440"/>
          </w:tcPr>
          <w:p>
            <w:r>
              <w:t>2024-06-30</w:t>
            </w:r>
          </w:p>
        </w:tc>
        <w:tc>
          <w:tcPr>
            <w:tcW w:type="dxa" w:w="1440"/>
          </w:tcPr>
          <w:p>
            <w:r>
              <w:t>高</w:t>
            </w:r>
          </w:p>
        </w:tc>
        <w:tc>
          <w:tcPr>
            <w:tcW w:type="dxa" w:w="1440"/>
          </w:tcPr>
          <w:p>
            <w:r>
              <w:t>迁移至Rocky Linux 9</w:t>
            </w:r>
          </w:p>
        </w:tc>
        <w:tc>
          <w:tcPr>
            <w:tcW w:type="dxa" w:w="1440"/>
          </w:tcPr>
          <w:p>
            <w:r>
              <w:t>李二</w:t>
            </w:r>
          </w:p>
        </w:tc>
      </w:tr>
      <w:tr>
        <w:tc>
          <w:tcPr>
            <w:tcW w:type="dxa" w:w="1440"/>
          </w:tcPr>
          <w:p>
            <w:r>
              <w:t>jQuery</w:t>
            </w:r>
          </w:p>
        </w:tc>
        <w:tc>
          <w:tcPr>
            <w:tcW w:type="dxa" w:w="1440"/>
          </w:tcPr>
          <w:p>
            <w:r>
              <w:t>1.12.4</w:t>
            </w:r>
          </w:p>
        </w:tc>
        <w:tc>
          <w:tcPr>
            <w:tcW w:type="dxa" w:w="1440"/>
          </w:tcPr>
          <w:p>
            <w:r>
              <w:t>已停止</w:t>
            </w:r>
          </w:p>
        </w:tc>
        <w:tc>
          <w:tcPr>
            <w:tcW w:type="dxa" w:w="1440"/>
          </w:tcPr>
          <w:p>
            <w:r>
              <w:t>中</w:t>
            </w:r>
          </w:p>
        </w:tc>
        <w:tc>
          <w:tcPr>
            <w:tcW w:type="dxa" w:w="1440"/>
          </w:tcPr>
          <w:p>
            <w:r>
              <w:t>升级至3.7.0</w:t>
            </w:r>
          </w:p>
        </w:tc>
        <w:tc>
          <w:tcPr>
            <w:tcW w:type="dxa" w:w="1440"/>
          </w:tcPr>
          <w:p>
            <w:r>
              <w:t>张三</w:t>
            </w:r>
          </w:p>
        </w:tc>
      </w:tr>
      <w:tr>
        <w:tc>
          <w:tcPr>
            <w:tcW w:type="dxa" w:w="1440"/>
          </w:tcPr>
          <w:p>
            <w:r>
              <w:t>PHP</w:t>
            </w:r>
          </w:p>
        </w:tc>
        <w:tc>
          <w:tcPr>
            <w:tcW w:type="dxa" w:w="1440"/>
          </w:tcPr>
          <w:p>
            <w:r>
              <w:t>7.4</w:t>
            </w:r>
          </w:p>
        </w:tc>
        <w:tc>
          <w:tcPr>
            <w:tcW w:type="dxa" w:w="1440"/>
          </w:tcPr>
          <w:p>
            <w:r>
              <w:t>2022-11-28</w:t>
            </w:r>
          </w:p>
        </w:tc>
        <w:tc>
          <w:tcPr>
            <w:tcW w:type="dxa" w:w="1440"/>
          </w:tcPr>
          <w:p>
            <w:r>
              <w:t>高</w:t>
            </w:r>
          </w:p>
        </w:tc>
        <w:tc>
          <w:tcPr>
            <w:tcW w:type="dxa" w:w="1440"/>
          </w:tcPr>
          <w:p>
            <w:r>
              <w:t>升级至8.2</w:t>
            </w:r>
          </w:p>
        </w:tc>
        <w:tc>
          <w:tcPr>
            <w:tcW w:type="dxa" w:w="1440"/>
          </w:tcPr>
          <w:p>
            <w:r>
              <w:t>赵四</w:t>
            </w:r>
          </w:p>
        </w:tc>
      </w:tr>
    </w:tbl>
    <w:p>
      <w:pPr>
        <w:pStyle w:val="Heading3"/>
      </w:pPr>
      <w:r>
        <w:t>3.2 安全漏洞跟踪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组件</w:t>
            </w:r>
          </w:p>
        </w:tc>
        <w:tc>
          <w:tcPr>
            <w:tcW w:type="dxa" w:w="1440"/>
          </w:tcPr>
          <w:p>
            <w:r>
              <w:t>CVE编号</w:t>
            </w:r>
          </w:p>
        </w:tc>
        <w:tc>
          <w:tcPr>
            <w:tcW w:type="dxa" w:w="1440"/>
          </w:tcPr>
          <w:p>
            <w:r>
              <w:t>严重程度</w:t>
            </w:r>
          </w:p>
        </w:tc>
        <w:tc>
          <w:tcPr>
            <w:tcW w:type="dxa" w:w="1440"/>
          </w:tcPr>
          <w:p>
            <w:r>
              <w:t>发现日期</w:t>
            </w:r>
          </w:p>
        </w:tc>
        <w:tc>
          <w:tcPr>
            <w:tcW w:type="dxa" w:w="1440"/>
          </w:tcPr>
          <w:p>
            <w:r>
              <w:t>修复状态</w:t>
            </w:r>
          </w:p>
        </w:tc>
        <w:tc>
          <w:tcPr>
            <w:tcW w:type="dxa" w:w="1440"/>
          </w:tcPr>
          <w:p>
            <w:r>
              <w:t>负责人</w:t>
            </w:r>
          </w:p>
        </w:tc>
      </w:tr>
      <w:tr>
        <w:tc>
          <w:tcPr>
            <w:tcW w:type="dxa" w:w="1440"/>
          </w:tcPr>
          <w:p>
            <w:r>
              <w:t>OpenSSL</w:t>
            </w:r>
          </w:p>
        </w:tc>
        <w:tc>
          <w:tcPr>
            <w:tcW w:type="dxa" w:w="1440"/>
          </w:tcPr>
          <w:p>
            <w:r>
              <w:t>CVE-2023-4807</w:t>
            </w:r>
          </w:p>
        </w:tc>
        <w:tc>
          <w:tcPr>
            <w:tcW w:type="dxa" w:w="1440"/>
          </w:tcPr>
          <w:p>
            <w:r>
              <w:t>中等</w:t>
            </w:r>
          </w:p>
        </w:tc>
        <w:tc>
          <w:tcPr>
            <w:tcW w:type="dxa" w:w="1440"/>
          </w:tcPr>
          <w:p>
            <w:r>
              <w:t>2024-08-10</w:t>
            </w:r>
          </w:p>
        </w:tc>
        <w:tc>
          <w:tcPr>
            <w:tcW w:type="dxa" w:w="1440"/>
          </w:tcPr>
          <w:p>
            <w:r>
              <w:t>已修复</w:t>
            </w:r>
          </w:p>
        </w:tc>
        <w:tc>
          <w:tcPr>
            <w:tcW w:type="dxa" w:w="1440"/>
          </w:tcPr>
          <w:p>
            <w:r>
              <w:t>钱五</w:t>
            </w:r>
          </w:p>
        </w:tc>
      </w:tr>
      <w:tr>
        <w:tc>
          <w:tcPr>
            <w:tcW w:type="dxa" w:w="1440"/>
          </w:tcPr>
          <w:p>
            <w:r>
              <w:t>Log4j</w:t>
            </w:r>
          </w:p>
        </w:tc>
        <w:tc>
          <w:tcPr>
            <w:tcW w:type="dxa" w:w="1440"/>
          </w:tcPr>
          <w:p>
            <w:r>
              <w:t>CVE-2021-44228</w:t>
            </w:r>
          </w:p>
        </w:tc>
        <w:tc>
          <w:tcPr>
            <w:tcW w:type="dxa" w:w="1440"/>
          </w:tcPr>
          <w:p>
            <w:r>
              <w:t>严重</w:t>
            </w:r>
          </w:p>
        </w:tc>
        <w:tc>
          <w:tcPr>
            <w:tcW w:type="dxa" w:w="1440"/>
          </w:tcPr>
          <w:p>
            <w:r>
              <w:t>2021-12-09</w:t>
            </w:r>
          </w:p>
        </w:tc>
        <w:tc>
          <w:tcPr>
            <w:tcW w:type="dxa" w:w="1440"/>
          </w:tcPr>
          <w:p>
            <w:r>
              <w:t>已修复</w:t>
            </w:r>
          </w:p>
        </w:tc>
        <w:tc>
          <w:tcPr>
            <w:tcW w:type="dxa" w:w="1440"/>
          </w:tcPr>
          <w:p>
            <w:r>
              <w:t>孙六</w:t>
            </w:r>
          </w:p>
        </w:tc>
      </w:tr>
    </w:tbl>
    <w:p>
      <w:pPr>
        <w:pStyle w:val="Heading2"/>
      </w:pPr>
      <w:r>
        <w:t>4. 更新历史记录</w:t>
      </w:r>
    </w:p>
    <w:p>
      <w:pPr>
        <w:pStyle w:val="Heading3"/>
      </w:pPr>
      <w:r>
        <w:t>4.1 最近30天更新记录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日期</w:t>
            </w:r>
          </w:p>
        </w:tc>
        <w:tc>
          <w:tcPr>
            <w:tcW w:type="dxa" w:w="1728"/>
          </w:tcPr>
          <w:p>
            <w:r>
              <w:t>系统/组件</w:t>
            </w:r>
          </w:p>
        </w:tc>
        <w:tc>
          <w:tcPr>
            <w:tcW w:type="dxa" w:w="1728"/>
          </w:tcPr>
          <w:p>
            <w:r>
              <w:t>更新内容</w:t>
            </w:r>
          </w:p>
        </w:tc>
        <w:tc>
          <w:tcPr>
            <w:tcW w:type="dxa" w:w="1728"/>
          </w:tcPr>
          <w:p>
            <w:r>
              <w:t>执行人</w:t>
            </w:r>
          </w:p>
        </w:tc>
        <w:tc>
          <w:tcPr>
            <w:tcW w:type="dxa" w:w="1728"/>
          </w:tcPr>
          <w:p>
            <w:r>
              <w:t>验证状态</w:t>
            </w:r>
          </w:p>
        </w:tc>
      </w:tr>
      <w:tr>
        <w:tc>
          <w:tcPr>
            <w:tcW w:type="dxa" w:w="1728"/>
          </w:tcPr>
          <w:p>
            <w:r>
              <w:t>2024-08-15</w:t>
            </w:r>
          </w:p>
        </w:tc>
        <w:tc>
          <w:tcPr>
            <w:tcW w:type="dxa" w:w="1728"/>
          </w:tcPr>
          <w:p>
            <w:r>
              <w:t>Python</w:t>
            </w:r>
          </w:p>
        </w:tc>
        <w:tc>
          <w:tcPr>
            <w:tcW w:type="dxa" w:w="1728"/>
          </w:tcPr>
          <w:p>
            <w:r>
              <w:t>3.11.4 → 3.11.5</w:t>
            </w:r>
          </w:p>
        </w:tc>
        <w:tc>
          <w:tcPr>
            <w:tcW w:type="dxa" w:w="1728"/>
          </w:tcPr>
          <w:p>
            <w:r>
              <w:t>张四</w:t>
            </w:r>
          </w:p>
        </w:tc>
        <w:tc>
          <w:tcPr>
            <w:tcW w:type="dxa" w:w="1728"/>
          </w:tcPr>
          <w:p>
            <w:r>
              <w:t>通过</w:t>
            </w:r>
          </w:p>
        </w:tc>
      </w:tr>
      <w:tr>
        <w:tc>
          <w:tcPr>
            <w:tcW w:type="dxa" w:w="1728"/>
          </w:tcPr>
          <w:p>
            <w:r>
              <w:t>2024-08-12</w:t>
            </w:r>
          </w:p>
        </w:tc>
        <w:tc>
          <w:tcPr>
            <w:tcW w:type="dxa" w:w="1728"/>
          </w:tcPr>
          <w:p>
            <w:r>
              <w:t>Nginx</w:t>
            </w:r>
          </w:p>
        </w:tc>
        <w:tc>
          <w:tcPr>
            <w:tcW w:type="dxa" w:w="1728"/>
          </w:tcPr>
          <w:p>
            <w:r>
              <w:t>1.22.1 → 1.24.0</w:t>
            </w:r>
          </w:p>
        </w:tc>
        <w:tc>
          <w:tcPr>
            <w:tcW w:type="dxa" w:w="1728"/>
          </w:tcPr>
          <w:p>
            <w:r>
              <w:t>吴十</w:t>
            </w:r>
          </w:p>
        </w:tc>
        <w:tc>
          <w:tcPr>
            <w:tcW w:type="dxa" w:w="1728"/>
          </w:tcPr>
          <w:p>
            <w:r>
              <w:t>通过</w:t>
            </w:r>
          </w:p>
        </w:tc>
      </w:tr>
      <w:tr>
        <w:tc>
          <w:tcPr>
            <w:tcW w:type="dxa" w:w="1728"/>
          </w:tcPr>
          <w:p>
            <w:r>
              <w:t>2024-08-10</w:t>
            </w:r>
          </w:p>
        </w:tc>
        <w:tc>
          <w:tcPr>
            <w:tcW w:type="dxa" w:w="1728"/>
          </w:tcPr>
          <w:p>
            <w:r>
              <w:t>MySQL</w:t>
            </w:r>
          </w:p>
        </w:tc>
        <w:tc>
          <w:tcPr>
            <w:tcW w:type="dxa" w:w="1728"/>
          </w:tcPr>
          <w:p>
            <w:r>
              <w:t>8.0.33 → 8.0.34</w:t>
            </w:r>
          </w:p>
        </w:tc>
        <w:tc>
          <w:tcPr>
            <w:tcW w:type="dxa" w:w="1728"/>
          </w:tcPr>
          <w:p>
            <w:r>
              <w:t>赵六</w:t>
            </w:r>
          </w:p>
        </w:tc>
        <w:tc>
          <w:tcPr>
            <w:tcW w:type="dxa" w:w="1728"/>
          </w:tcPr>
          <w:p>
            <w:r>
              <w:t>通过</w:t>
            </w:r>
          </w:p>
        </w:tc>
      </w:tr>
      <w:tr>
        <w:tc>
          <w:tcPr>
            <w:tcW w:type="dxa" w:w="1728"/>
          </w:tcPr>
          <w:p>
            <w:r>
              <w:t>2024-08-08</w:t>
            </w:r>
          </w:p>
        </w:tc>
        <w:tc>
          <w:tcPr>
            <w:tcW w:type="dxa" w:w="1728"/>
          </w:tcPr>
          <w:p>
            <w:r>
              <w:t>Node.js</w:t>
            </w:r>
          </w:p>
        </w:tc>
        <w:tc>
          <w:tcPr>
            <w:tcW w:type="dxa" w:w="1728"/>
          </w:tcPr>
          <w:p>
            <w:r>
              <w:t>18.16.1 → 18.17.1</w:t>
            </w:r>
          </w:p>
        </w:tc>
        <w:tc>
          <w:tcPr>
            <w:tcW w:type="dxa" w:w="1728"/>
          </w:tcPr>
          <w:p>
            <w:r>
              <w:t>王二</w:t>
            </w:r>
          </w:p>
        </w:tc>
        <w:tc>
          <w:tcPr>
            <w:tcW w:type="dxa" w:w="1728"/>
          </w:tcPr>
          <w:p>
            <w:r>
              <w:t>通过</w:t>
            </w:r>
          </w:p>
        </w:tc>
      </w:tr>
      <w:tr>
        <w:tc>
          <w:tcPr>
            <w:tcW w:type="dxa" w:w="1728"/>
          </w:tcPr>
          <w:p>
            <w:r>
              <w:t>2024-08-05</w:t>
            </w:r>
          </w:p>
        </w:tc>
        <w:tc>
          <w:tcPr>
            <w:tcW w:type="dxa" w:w="1728"/>
          </w:tcPr>
          <w:p>
            <w:r>
              <w:t>Redis</w:t>
            </w:r>
          </w:p>
        </w:tc>
        <w:tc>
          <w:tcPr>
            <w:tcW w:type="dxa" w:w="1728"/>
          </w:tcPr>
          <w:p>
            <w:r>
              <w:t>7.0.11 → 7.0.12</w:t>
            </w:r>
          </w:p>
        </w:tc>
        <w:tc>
          <w:tcPr>
            <w:tcW w:type="dxa" w:w="1728"/>
          </w:tcPr>
          <w:p>
            <w:r>
              <w:t>孙八</w:t>
            </w:r>
          </w:p>
        </w:tc>
        <w:tc>
          <w:tcPr>
            <w:tcW w:type="dxa" w:w="1728"/>
          </w:tcPr>
          <w:p>
            <w:r>
              <w:t>通过</w:t>
            </w:r>
          </w:p>
        </w:tc>
      </w:tr>
    </w:tbl>
    <w:p>
      <w:pPr>
        <w:pStyle w:val="Heading3"/>
      </w:pPr>
      <w:r>
        <w:t>4.2 计划中的更新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计划日期</w:t>
            </w:r>
          </w:p>
        </w:tc>
        <w:tc>
          <w:tcPr>
            <w:tcW w:type="dxa" w:w="1728"/>
          </w:tcPr>
          <w:p>
            <w:r>
              <w:t>系统/组件</w:t>
            </w:r>
          </w:p>
        </w:tc>
        <w:tc>
          <w:tcPr>
            <w:tcW w:type="dxa" w:w="1728"/>
          </w:tcPr>
          <w:p>
            <w:r>
              <w:t>更新内容</w:t>
            </w:r>
          </w:p>
        </w:tc>
        <w:tc>
          <w:tcPr>
            <w:tcW w:type="dxa" w:w="1728"/>
          </w:tcPr>
          <w:p>
            <w:r>
              <w:t>负责人</w:t>
            </w:r>
          </w:p>
        </w:tc>
        <w:tc>
          <w:tcPr>
            <w:tcW w:type="dxa" w:w="1728"/>
          </w:tcPr>
          <w:p>
            <w:r>
              <w:t>状态</w:t>
            </w:r>
          </w:p>
        </w:tc>
      </w:tr>
      <w:tr>
        <w:tc>
          <w:tcPr>
            <w:tcW w:type="dxa" w:w="1728"/>
          </w:tcPr>
          <w:p>
            <w:r>
              <w:t>2024-09-01</w:t>
            </w:r>
          </w:p>
        </w:tc>
        <w:tc>
          <w:tcPr>
            <w:tcW w:type="dxa" w:w="1728"/>
          </w:tcPr>
          <w:p>
            <w:r>
              <w:t>PostgreSQL</w:t>
            </w:r>
          </w:p>
        </w:tc>
        <w:tc>
          <w:tcPr>
            <w:tcW w:type="dxa" w:w="1728"/>
          </w:tcPr>
          <w:p>
            <w:r>
              <w:t>15.4 → 15.5</w:t>
            </w:r>
          </w:p>
        </w:tc>
        <w:tc>
          <w:tcPr>
            <w:tcW w:type="dxa" w:w="1728"/>
          </w:tcPr>
          <w:p>
            <w:r>
              <w:t>钱七</w:t>
            </w:r>
          </w:p>
        </w:tc>
        <w:tc>
          <w:tcPr>
            <w:tcW w:type="dxa" w:w="1728"/>
          </w:tcPr>
          <w:p>
            <w:r>
              <w:t>准备中</w:t>
            </w:r>
          </w:p>
        </w:tc>
      </w:tr>
      <w:tr>
        <w:tc>
          <w:tcPr>
            <w:tcW w:type="dxa" w:w="1728"/>
          </w:tcPr>
          <w:p>
            <w:r>
              <w:t>2024-09-15</w:t>
            </w:r>
          </w:p>
        </w:tc>
        <w:tc>
          <w:tcPr>
            <w:tcW w:type="dxa" w:w="1728"/>
          </w:tcPr>
          <w:p>
            <w:r>
              <w:t>Ubuntu</w:t>
            </w:r>
          </w:p>
        </w:tc>
        <w:tc>
          <w:tcPr>
            <w:tcW w:type="dxa" w:w="1728"/>
          </w:tcPr>
          <w:p>
            <w:r>
              <w:t>安全补丁</w:t>
            </w:r>
          </w:p>
        </w:tc>
        <w:tc>
          <w:tcPr>
            <w:tcW w:type="dxa" w:w="1728"/>
          </w:tcPr>
          <w:p>
            <w:r>
              <w:t>张三</w:t>
            </w:r>
          </w:p>
        </w:tc>
        <w:tc>
          <w:tcPr>
            <w:tcW w:type="dxa" w:w="1728"/>
          </w:tcPr>
          <w:p>
            <w:r>
              <w:t>计划中</w:t>
            </w:r>
          </w:p>
        </w:tc>
      </w:tr>
      <w:tr>
        <w:tc>
          <w:tcPr>
            <w:tcW w:type="dxa" w:w="1728"/>
          </w:tcPr>
          <w:p>
            <w:r>
              <w:t>2024-09-30</w:t>
            </w:r>
          </w:p>
        </w:tc>
        <w:tc>
          <w:tcPr>
            <w:tcW w:type="dxa" w:w="1728"/>
          </w:tcPr>
          <w:p>
            <w:r>
              <w:t>CentOS迁移</w:t>
            </w:r>
          </w:p>
        </w:tc>
        <w:tc>
          <w:tcPr>
            <w:tcW w:type="dxa" w:w="1728"/>
          </w:tcPr>
          <w:p>
            <w:r>
              <w:t>迁移至Rocky Linux</w:t>
            </w:r>
          </w:p>
        </w:tc>
        <w:tc>
          <w:tcPr>
            <w:tcW w:type="dxa" w:w="1728"/>
          </w:tcPr>
          <w:p>
            <w:r>
              <w:t>李四</w:t>
            </w:r>
          </w:p>
        </w:tc>
        <w:tc>
          <w:tcPr>
            <w:tcW w:type="dxa" w:w="1728"/>
          </w:tcPr>
          <w:p>
            <w:r>
              <w:t>测试中</w:t>
            </w:r>
          </w:p>
        </w:tc>
      </w:tr>
    </w:tbl>
    <w:p>
      <w:pPr>
        <w:pStyle w:val="Heading2"/>
      </w:pPr>
      <w:r>
        <w:t>5. 合规性检查</w:t>
      </w:r>
    </w:p>
    <w:p>
      <w:pPr>
        <w:pStyle w:val="Heading3"/>
      </w:pPr>
      <w:r>
        <w:t>5.1 支持状态统计</w:t>
      </w:r>
    </w:p>
    <w:p>
      <w:pPr>
        <w:pStyle w:val="ListBullet"/>
      </w:pPr>
      <w:r>
        <w:t>完全支持: 85%</w:t>
      </w:r>
    </w:p>
    <w:p>
      <w:pPr>
        <w:pStyle w:val="ListBullet"/>
      </w:pPr>
      <w:r>
        <w:t>即将停止支持: 10%</w:t>
      </w:r>
    </w:p>
    <w:p>
      <w:pPr>
        <w:pStyle w:val="ListBullet"/>
      </w:pPr>
      <w:r>
        <w:t>已停止支持: 5%</w:t>
      </w:r>
    </w:p>
    <w:p>
      <w:pPr>
        <w:pStyle w:val="Heading3"/>
      </w:pPr>
      <w:r>
        <w:t>5.2 安全补丁状态</w:t>
      </w:r>
    </w:p>
    <w:p>
      <w:pPr>
        <w:pStyle w:val="ListBullet"/>
      </w:pPr>
      <w:r>
        <w:t>最新补丁: 90%</w:t>
      </w:r>
    </w:p>
    <w:p>
      <w:pPr>
        <w:pStyle w:val="ListBullet"/>
      </w:pPr>
      <w:r>
        <w:t>延迟1-7天: 8%</w:t>
      </w:r>
    </w:p>
    <w:p>
      <w:pPr>
        <w:pStyle w:val="ListBullet"/>
      </w:pPr>
      <w:r>
        <w:t>延迟超过7天: 2%</w:t>
      </w:r>
    </w:p>
    <w:p>
      <w:pPr>
        <w:pStyle w:val="Heading3"/>
      </w:pPr>
      <w:r>
        <w:t>5.3 风险评估</w:t>
      </w:r>
    </w:p>
    <w:p>
      <w:pPr>
        <w:pStyle w:val="ListBullet"/>
      </w:pPr>
      <w:r>
        <w:t>高风险系统: 3个</w:t>
      </w:r>
    </w:p>
    <w:p>
      <w:pPr>
        <w:pStyle w:val="ListBullet"/>
      </w:pPr>
      <w:r>
        <w:t>中风险系统: 5个</w:t>
      </w:r>
    </w:p>
    <w:p>
      <w:pPr>
        <w:pStyle w:val="ListBullet"/>
      </w:pPr>
      <w:r>
        <w:t>低风险系统: 42个</w:t>
      </w:r>
    </w:p>
    <w:p>
      <w:pPr>
        <w:pStyle w:val="Heading2"/>
      </w:pPr>
      <w:r>
        <w:t>6. 监控和告警</w:t>
      </w:r>
    </w:p>
    <w:p>
      <w:pPr>
        <w:pStyle w:val="Heading3"/>
      </w:pPr>
      <w:r>
        <w:t>6.1 自动化监控</w:t>
      </w:r>
    </w:p>
    <w:p>
      <w:pPr>
        <w:pStyle w:val="ListBullet"/>
      </w:pPr>
      <w:r>
        <w:t>每日漏洞扫描</w:t>
      </w:r>
    </w:p>
    <w:p>
      <w:pPr>
        <w:pStyle w:val="ListBullet"/>
      </w:pPr>
      <w:r>
        <w:t>每周版本检查</w:t>
      </w:r>
    </w:p>
    <w:p>
      <w:pPr>
        <w:pStyle w:val="ListBullet"/>
      </w:pPr>
      <w:r>
        <w:t>每月合规性报告</w:t>
      </w:r>
    </w:p>
    <w:p>
      <w:pPr>
        <w:pStyle w:val="Heading3"/>
      </w:pPr>
      <w:r>
        <w:t>6.2 告警机制</w:t>
      </w:r>
    </w:p>
    <w:p>
      <w:pPr>
        <w:pStyle w:val="ListBullet"/>
      </w:pPr>
      <w:r>
        <w:t>高危漏洞：立即通知</w:t>
      </w:r>
    </w:p>
    <w:p>
      <w:pPr>
        <w:pStyle w:val="ListBullet"/>
      </w:pPr>
      <w:r>
        <w:t>支持到期：提前30天通知</w:t>
      </w:r>
    </w:p>
    <w:p>
      <w:pPr>
        <w:pStyle w:val="ListBullet"/>
      </w:pPr>
      <w:r>
        <w:t>更新失败：2小时内通知</w:t>
      </w:r>
    </w:p>
    <w:p>
      <w:r>
        <w:t>文档控制</w:t>
        <w:br/>
        <w:t>创建日期: 2024-08-20</w:t>
        <w:br/>
        <w:t>最后更新: 2024-08-20</w:t>
        <w:br/>
        <w:t xml:space="preserve">下次审查: 2024-09-20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